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Management Plan</w:t>
      </w:r>
    </w:p>
    <w:p>
      <w:pPr>
        <w:pStyle w:val="Heading2"/>
      </w:pPr>
      <w:r>
        <w:t>Data Description</w:t>
      </w:r>
    </w:p>
    <w:p>
      <w:numPr>
        <w:ilvl w:val="0"/>
        <w:numId w:val="1"/>
      </w:numPr>
      <w:pPr>
        <w:pStyle w:val="ListBullet"/>
      </w:pPr>
      <w:r>
        <w:t>3D time-lapse microscopy data of Tribolium castaneum embryo development acquired using light-sheet microscopes</w:t>
      </w:r>
    </w:p>
    <w:p>
      <w:numPr>
        <w:ilvl w:val="0"/>
        <w:numId w:val="1"/>
      </w:numPr>
      <w:pPr>
        <w:pStyle w:val="ListBullet"/>
      </w:pPr>
      <w:r>
        <w:t>Data stored in NGFF (Next-Generation File Format) format</w:t>
      </w:r>
    </w:p>
    <w:p>
      <w:numPr>
        <w:ilvl w:val="0"/>
        <w:numId w:val="1"/>
      </w:numPr>
      <w:pPr>
        <w:pStyle w:val="ListBullet"/>
      </w:pPr>
      <w:r>
        <w:t>Analysis results derived from raw imaging data</w:t>
      </w:r>
    </w:p>
    <w:p>
      <w:numPr>
        <w:ilvl w:val="0"/>
        <w:numId w:val="1"/>
      </w:numPr>
      <w:pPr>
        <w:pStyle w:val="ListBullet"/>
      </w:pPr>
      <w:r>
        <w:t>Python code for data analysis</w:t>
      </w:r>
    </w:p>
    <w:p>
      <w:numPr>
        <w:ilvl w:val="0"/>
        <w:numId w:val="1"/>
      </w:numPr>
      <w:pPr>
        <w:pStyle w:val="ListBullet"/>
      </w:pPr>
      <w:r>
        <w:t>Scientific manuscript in LaTeX format</w:t>
      </w:r>
    </w:p>
    <w:p>
      <w:pPr>
        <w:pStyle w:val="Heading2"/>
      </w:pPr>
      <w:r>
        <w:t>Documentation and Data Quality</w:t>
      </w:r>
    </w:p>
    <w:p>
      <w:numPr>
        <w:ilvl w:val="0"/>
        <w:numId w:val="1"/>
      </w:numPr>
      <w:pPr>
        <w:pStyle w:val="ListBullet"/>
      </w:pPr>
      <w:r>
        <w:t>Initial data quality assessment by PhD student and senior scientist</w:t>
      </w:r>
    </w:p>
    <w:p>
      <w:numPr>
        <w:ilvl w:val="0"/>
        <w:numId w:val="1"/>
      </w:numPr>
      <w:pPr>
        <w:pStyle w:val="ListBullet"/>
      </w:pPr>
      <w:r>
        <w:t>Data documentation in institutional electronic lab notebook</w:t>
      </w:r>
    </w:p>
    <w:p>
      <w:numPr>
        <w:ilvl w:val="0"/>
        <w:numId w:val="1"/>
      </w:numPr>
      <w:pPr>
        <w:pStyle w:val="ListBullet"/>
      </w:pPr>
      <w:r>
        <w:t>Code documentation through Git version control</w:t>
      </w:r>
    </w:p>
    <w:p>
      <w:numPr>
        <w:ilvl w:val="0"/>
        <w:numId w:val="1"/>
      </w:numPr>
      <w:pPr>
        <w:pStyle w:val="ListBullet"/>
      </w:pPr>
      <w:r>
        <w:t>Four team members involved in documentation</w:t>
      </w:r>
    </w:p>
    <w:p>
      <w:numPr>
        <w:ilvl w:val="0"/>
        <w:numId w:val="1"/>
      </w:numPr>
      <w:pPr>
        <w:pStyle w:val="ListBullet"/>
      </w:pPr>
      <w:r>
        <w:t>Analysis workflows documented in Jupyter notebooks</w:t>
      </w:r>
    </w:p>
    <w:p>
      <w:pPr>
        <w:pStyle w:val="Heading2"/>
      </w:pPr>
      <w:r>
        <w:t>Storage and Technical Archiving</w:t>
      </w:r>
    </w:p>
    <w:p>
      <w:numPr>
        <w:ilvl w:val="0"/>
        <w:numId w:val="1"/>
      </w:numPr>
      <w:pPr>
        <w:pStyle w:val="ListBullet"/>
      </w:pPr>
      <w:r>
        <w:t>Primary data storage on institutional Omero-Server</w:t>
      </w:r>
    </w:p>
    <w:p>
      <w:numPr>
        <w:ilvl w:val="0"/>
        <w:numId w:val="1"/>
      </w:numPr>
      <w:pPr>
        <w:pStyle w:val="ListBullet"/>
      </w:pPr>
      <w:r>
        <w:t>Code stored on institutional Git server</w:t>
      </w:r>
    </w:p>
    <w:p>
      <w:numPr>
        <w:ilvl w:val="0"/>
        <w:numId w:val="1"/>
      </w:numPr>
      <w:pPr>
        <w:pStyle w:val="ListBullet"/>
      </w:pPr>
      <w:r>
        <w:t>Daily backups performed by university compute center</w:t>
      </w:r>
    </w:p>
    <w:p>
      <w:numPr>
        <w:ilvl w:val="0"/>
        <w:numId w:val="1"/>
      </w:numPr>
      <w:pPr>
        <w:pStyle w:val="ListBullet"/>
      </w:pPr>
      <w:r>
        <w:t>Manuscript drafts on Overleaf with Git backup</w:t>
      </w:r>
    </w:p>
    <w:p>
      <w:numPr>
        <w:ilvl w:val="0"/>
        <w:numId w:val="1"/>
      </w:numPr>
      <w:pPr>
        <w:pStyle w:val="ListBullet"/>
      </w:pPr>
      <w:r>
        <w:t>Project duration: 4 years</w:t>
      </w:r>
    </w:p>
    <w:p>
      <w:numPr>
        <w:ilvl w:val="0"/>
        <w:numId w:val="1"/>
      </w:numPr>
      <w:pPr>
        <w:pStyle w:val="ListBullet"/>
      </w:pPr>
      <w:r>
        <w:t>Estimated storage costs: 20k Euro + 0.5 FTE IT specialist</w:t>
      </w:r>
    </w:p>
    <w:p>
      <w:pPr>
        <w:pStyle w:val="Heading2"/>
      </w:pPr>
      <w:r>
        <w:t>Legal Obligations and Conditions</w:t>
      </w:r>
    </w:p>
    <w:p>
      <w:numPr>
        <w:ilvl w:val="0"/>
        <w:numId w:val="1"/>
      </w:numPr>
      <w:pPr>
        <w:pStyle w:val="ListBullet"/>
      </w:pPr>
      <w:r>
        <w:t>Published data licensed under CC-BY 4.0</w:t>
      </w:r>
    </w:p>
    <w:p>
      <w:numPr>
        <w:ilvl w:val="0"/>
        <w:numId w:val="1"/>
      </w:numPr>
      <w:pPr>
        <w:pStyle w:val="ListBullet"/>
      </w:pPr>
      <w:r>
        <w:t>Code licensed under BSD-3 clause</w:t>
      </w:r>
    </w:p>
    <w:p>
      <w:numPr>
        <w:ilvl w:val="0"/>
        <w:numId w:val="1"/>
      </w:numPr>
      <w:pPr>
        <w:pStyle w:val="ListBullet"/>
      </w:pPr>
      <w:r>
        <w:t>Lab notebook subscription: 10 Euro/month per user</w:t>
      </w:r>
    </w:p>
    <w:p>
      <w:numPr>
        <w:ilvl w:val="0"/>
        <w:numId w:val="1"/>
      </w:numPr>
      <w:pPr>
        <w:pStyle w:val="ListBullet"/>
      </w:pPr>
      <w:r>
        <w:t>Institutional policies for data retention (15 years minimum)</w:t>
      </w:r>
    </w:p>
    <w:p>
      <w:pPr>
        <w:pStyle w:val="Heading2"/>
      </w:pPr>
      <w:r>
        <w:t>Data Exchange and Long-term Accessibility</w:t>
      </w:r>
    </w:p>
    <w:p>
      <w:numPr>
        <w:ilvl w:val="0"/>
        <w:numId w:val="1"/>
      </w:numPr>
      <w:pPr>
        <w:pStyle w:val="ListBullet"/>
      </w:pPr>
      <w:r>
        <w:t>Data published on zenodo.org upon manuscript submission</w:t>
      </w:r>
    </w:p>
    <w:p>
      <w:numPr>
        <w:ilvl w:val="0"/>
        <w:numId w:val="1"/>
      </w:numPr>
      <w:pPr>
        <w:pStyle w:val="ListBullet"/>
      </w:pPr>
      <w:r>
        <w:t>Code published as tagged release on institutional Git server</w:t>
      </w:r>
    </w:p>
    <w:p>
      <w:numPr>
        <w:ilvl w:val="0"/>
        <w:numId w:val="1"/>
      </w:numPr>
      <w:pPr>
        <w:pStyle w:val="ListBullet"/>
      </w:pPr>
      <w:r>
        <w:t>Manuscript preprint posted on bioRxiv</w:t>
      </w:r>
    </w:p>
    <w:p>
      <w:numPr>
        <w:ilvl w:val="0"/>
        <w:numId w:val="1"/>
      </w:numPr>
      <w:pPr>
        <w:pStyle w:val="ListBullet"/>
      </w:pPr>
      <w:r>
        <w:t>Long-term archival copy stored on institutional archive server</w:t>
      </w:r>
    </w:p>
    <w:p>
      <w:numPr>
        <w:ilvl w:val="0"/>
        <w:numId w:val="1"/>
      </w:numPr>
      <w:pPr>
        <w:pStyle w:val="ListBullet"/>
      </w:pPr>
      <w:r>
        <w:t>Data preservation guaranteed for 15 years</w:t>
      </w:r>
    </w:p>
    <w:p>
      <w:pPr>
        <w:pStyle w:val="Heading2"/>
      </w:pPr>
      <w:r>
        <w:t>Responsibilities and Resources</w:t>
      </w:r>
    </w:p>
    <w:p>
      <w:numPr>
        <w:ilvl w:val="0"/>
        <w:numId w:val="1"/>
      </w:numPr>
      <w:pPr>
        <w:pStyle w:val="ListBullet"/>
      </w:pPr>
      <w:r>
        <w:t>PhD student and postdoc/group leader: data acquisition and analysis</w:t>
      </w:r>
    </w:p>
    <w:p>
      <w:numPr>
        <w:ilvl w:val="0"/>
        <w:numId w:val="1"/>
      </w:numPr>
      <w:pPr>
        <w:pStyle w:val="ListBullet"/>
      </w:pPr>
      <w:r>
        <w:t>Team members: documentation in electronic lab notebook</w:t>
      </w:r>
    </w:p>
    <w:p>
      <w:numPr>
        <w:ilvl w:val="0"/>
        <w:numId w:val="1"/>
      </w:numPr>
      <w:pPr>
        <w:pStyle w:val="ListBullet"/>
      </w:pPr>
      <w:r>
        <w:t>IT department: infrastructure maintenance and backups</w:t>
      </w:r>
    </w:p>
    <w:p>
      <w:numPr>
        <w:ilvl w:val="0"/>
        <w:numId w:val="1"/>
      </w:numPr>
      <w:pPr>
        <w:pStyle w:val="ListBullet"/>
      </w:pPr>
      <w:r>
        <w:t>Compute center: long-term storage and server maintenance</w:t>
      </w:r>
    </w:p>
    <w:p>
      <w:numPr>
        <w:ilvl w:val="0"/>
        <w:numId w:val="1"/>
      </w:numPr>
      <w:pPr>
        <w:pStyle w:val="ListBullet"/>
      </w:pPr>
      <w:r>
        <w:t>Total team size: 4 people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