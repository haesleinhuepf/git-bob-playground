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Advanced Python Training for Data Scientists</w:t>
      </w:r>
    </w:p>
    <w:p>
      <w:pPr>
        <w:pStyle w:val="Heading2"/>
      </w:pPr>
      <w:r>
        <w:t>A 2-3 Day Intensive Course</w:t>
      </w:r>
    </w:p>
    <w:p>
      <w:pPr>
        <w:pStyle w:val="Heading3"/>
      </w:pPr>
      <w:r>
        <w:t>Target Audience</w:t>
      </w:r>
    </w:p>
    <w:p>
      <w:r>
        <w:t>Data scientists with basic Python knowledge seeking to enhance their big data processing and software engineering skills.</w:t>
      </w:r>
    </w:p>
    <w:p>
      <w:pPr>
        <w:pStyle w:val="Heading3"/>
      </w:pPr>
      <w:r>
        <w:t>Schedule Overview</w:t>
      </w:r>
    </w:p>
    <w:p>
      <w:r>
        <w:t>Day 1: Advanced Python Fundamentals &amp; Big Data Basics</w:t>
      </w:r>
    </w:p>
    <w:p>
      <w:numPr>
        <w:ilvl w:val="0"/>
        <w:numId w:val="1"/>
      </w:numPr>
      <w:pPr>
        <w:pStyle w:val="ListBullet"/>
      </w:pPr>
      <w:r>
        <w:t>09:00 - 10:30: Advanced Python Features</w:t>
      </w:r>
    </w:p>
    <w:p>
      <w:numPr>
        <w:ilvl w:val="1"/>
        <w:numId w:val="1"/>
      </w:numPr>
      <w:pPr>
        <w:pStyle w:val="ListBullet"/>
      </w:pPr>
      <w:r>
        <w:t>Decorators, generators, context managers</w:t>
      </w:r>
    </w:p>
    <w:p>
      <w:numPr>
        <w:ilvl w:val="1"/>
        <w:numId w:val="1"/>
      </w:numPr>
      <w:pPr>
        <w:pStyle w:val="ListBullet"/>
      </w:pPr>
      <w:r>
        <w:t>Type hints and advanced OOP concepts</w:t>
      </w:r>
    </w:p>
    <w:p>
      <w:numPr>
        <w:ilvl w:val="0"/>
        <w:numId w:val="1"/>
      </w:numPr>
      <w:pPr>
        <w:pStyle w:val="ListBullet"/>
      </w:pPr>
      <w:r>
        <w:t>10:30 - 11:00: Coffee Break</w:t>
      </w:r>
    </w:p>
    <w:p>
      <w:numPr>
        <w:ilvl w:val="0"/>
        <w:numId w:val="1"/>
      </w:numPr>
      <w:pPr>
        <w:pStyle w:val="ListBullet"/>
      </w:pPr>
      <w:r>
        <w:t>11:00 - 12:30: Memory Management &amp; Optimization</w:t>
      </w:r>
    </w:p>
    <w:p>
      <w:numPr>
        <w:ilvl w:val="1"/>
        <w:numId w:val="1"/>
      </w:numPr>
      <w:pPr>
        <w:pStyle w:val="ListBullet"/>
      </w:pPr>
      <w:r>
        <w:t>Memory profiling</w:t>
      </w:r>
    </w:p>
    <w:p>
      <w:numPr>
        <w:ilvl w:val="1"/>
        <w:numId w:val="1"/>
      </w:numPr>
      <w:pPr>
        <w:pStyle w:val="ListBullet"/>
      </w:pPr>
      <w:r>
        <w:t>Code optimization techniques</w:t>
      </w:r>
    </w:p>
    <w:p>
      <w:numPr>
        <w:ilvl w:val="0"/>
        <w:numId w:val="1"/>
      </w:numPr>
      <w:pPr>
        <w:pStyle w:val="ListBullet"/>
      </w:pPr>
      <w:r>
        <w:t>12:30 - 13:30: Lunch Break</w:t>
      </w:r>
    </w:p>
    <w:p>
      <w:numPr>
        <w:ilvl w:val="0"/>
        <w:numId w:val="1"/>
      </w:numPr>
      <w:pPr>
        <w:pStyle w:val="ListBullet"/>
      </w:pPr>
      <w:r>
        <w:t>13:30 - 15:00: Big Data Processing Fundamentals</w:t>
      </w:r>
    </w:p>
    <w:p>
      <w:numPr>
        <w:ilvl w:val="1"/>
        <w:numId w:val="1"/>
      </w:numPr>
      <w:pPr>
        <w:pStyle w:val="ListBullet"/>
      </w:pPr>
      <w:r>
        <w:t>Parallel processing with multiprocessing</w:t>
      </w:r>
    </w:p>
    <w:p>
      <w:numPr>
        <w:ilvl w:val="1"/>
        <w:numId w:val="1"/>
      </w:numPr>
      <w:pPr>
        <w:pStyle w:val="ListBullet"/>
      </w:pPr>
      <w:r>
        <w:t>Dask fundamentals</w:t>
      </w:r>
    </w:p>
    <w:p>
      <w:numPr>
        <w:ilvl w:val="0"/>
        <w:numId w:val="1"/>
      </w:numPr>
      <w:pPr>
        <w:pStyle w:val="ListBullet"/>
      </w:pPr>
      <w:r>
        <w:t>15:00 - 15:30: Coffee Break</w:t>
      </w:r>
    </w:p>
    <w:p>
      <w:numPr>
        <w:ilvl w:val="0"/>
        <w:numId w:val="1"/>
      </w:numPr>
      <w:pPr>
        <w:pStyle w:val="ListBullet"/>
      </w:pPr>
      <w:r>
        <w:t>15:30 - 17:00: Practical Workshop</w:t>
      </w:r>
    </w:p>
    <w:p>
      <w:numPr>
        <w:ilvl w:val="1"/>
        <w:numId w:val="1"/>
      </w:numPr>
      <w:pPr>
        <w:pStyle w:val="ListBullet"/>
      </w:pPr>
      <w:r>
        <w:t>Implementing parallel data processing pipelines</w:t>
      </w:r>
    </w:p>
    <w:p>
      <w:r>
        <w:t>Day 2: Advanced Data Processing &amp; Best Practices</w:t>
      </w:r>
    </w:p>
    <w:p>
      <w:numPr>
        <w:ilvl w:val="0"/>
        <w:numId w:val="1"/>
      </w:numPr>
      <w:pPr>
        <w:pStyle w:val="ListBullet"/>
      </w:pPr>
      <w:r>
        <w:t>09:00 - 10:30: Advanced Pandas &amp; NumPy</w:t>
      </w:r>
    </w:p>
    <w:p>
      <w:numPr>
        <w:ilvl w:val="1"/>
        <w:numId w:val="1"/>
      </w:numPr>
      <w:pPr>
        <w:pStyle w:val="ListBullet"/>
      </w:pPr>
      <w:r>
        <w:t>Memory-efficient operations</w:t>
      </w:r>
    </w:p>
    <w:p>
      <w:numPr>
        <w:ilvl w:val="1"/>
        <w:numId w:val="1"/>
      </w:numPr>
      <w:pPr>
        <w:pStyle w:val="ListBullet"/>
      </w:pPr>
      <w:r>
        <w:t>Chunked data processing</w:t>
      </w:r>
    </w:p>
    <w:p>
      <w:numPr>
        <w:ilvl w:val="0"/>
        <w:numId w:val="1"/>
      </w:numPr>
      <w:pPr>
        <w:pStyle w:val="ListBullet"/>
      </w:pPr>
      <w:r>
        <w:t>10:30 - 11:00: Coffee Break</w:t>
      </w:r>
    </w:p>
    <w:p>
      <w:numPr>
        <w:ilvl w:val="0"/>
        <w:numId w:val="1"/>
      </w:numPr>
      <w:pPr>
        <w:pStyle w:val="ListBullet"/>
      </w:pPr>
      <w:r>
        <w:t>11:00 - 12:30: Software Engineering Best Practices</w:t>
      </w:r>
    </w:p>
    <w:p>
      <w:numPr>
        <w:ilvl w:val="1"/>
        <w:numId w:val="1"/>
      </w:numPr>
      <w:pPr>
        <w:pStyle w:val="ListBullet"/>
      </w:pPr>
      <w:r>
        <w:t>Unit testing</w:t>
      </w:r>
    </w:p>
    <w:p>
      <w:numPr>
        <w:ilvl w:val="1"/>
        <w:numId w:val="1"/>
      </w:numPr>
      <w:pPr>
        <w:pStyle w:val="ListBullet"/>
      </w:pPr>
      <w:r>
        <w:t>Code documentation</w:t>
      </w:r>
    </w:p>
    <w:p>
      <w:numPr>
        <w:ilvl w:val="0"/>
        <w:numId w:val="1"/>
      </w:numPr>
      <w:pPr>
        <w:pStyle w:val="ListBullet"/>
      </w:pPr>
      <w:r>
        <w:t>12:30 - 13:30: Lunch Break</w:t>
      </w:r>
    </w:p>
    <w:p>
      <w:numPr>
        <w:ilvl w:val="0"/>
        <w:numId w:val="1"/>
      </w:numPr>
      <w:pPr>
        <w:pStyle w:val="ListBullet"/>
      </w:pPr>
      <w:r>
        <w:t>13:30 - 15:00: Version Control &amp; CI/CD</w:t>
      </w:r>
    </w:p>
    <w:p>
      <w:numPr>
        <w:ilvl w:val="1"/>
        <w:numId w:val="1"/>
      </w:numPr>
      <w:pPr>
        <w:pStyle w:val="ListBullet"/>
      </w:pPr>
      <w:r>
        <w:t>Advanced Git workflows</w:t>
      </w:r>
    </w:p>
    <w:p>
      <w:numPr>
        <w:ilvl w:val="1"/>
        <w:numId w:val="1"/>
      </w:numPr>
      <w:pPr>
        <w:pStyle w:val="ListBullet"/>
      </w:pPr>
      <w:r>
        <w:t>GitHub Actions</w:t>
      </w:r>
    </w:p>
    <w:p>
      <w:numPr>
        <w:ilvl w:val="0"/>
        <w:numId w:val="1"/>
      </w:numPr>
      <w:pPr>
        <w:pStyle w:val="ListBullet"/>
      </w:pPr>
      <w:r>
        <w:t>15:00 - 15:30: Coffee Break</w:t>
      </w:r>
    </w:p>
    <w:p>
      <w:numPr>
        <w:ilvl w:val="0"/>
        <w:numId w:val="1"/>
      </w:numPr>
      <w:pPr>
        <w:pStyle w:val="ListBullet"/>
      </w:pPr>
      <w:r>
        <w:t>15:30 - 17:00: Project Structure &amp; Packaging</w:t>
      </w:r>
    </w:p>
    <w:p>
      <w:numPr>
        <w:ilvl w:val="1"/>
        <w:numId w:val="1"/>
      </w:numPr>
      <w:pPr>
        <w:pStyle w:val="ListBullet"/>
      </w:pPr>
      <w:r>
        <w:t>Creating maintainable Python packages</w:t>
      </w:r>
    </w:p>
    <w:p>
      <w:numPr>
        <w:ilvl w:val="1"/>
        <w:numId w:val="1"/>
      </w:numPr>
      <w:pPr>
        <w:pStyle w:val="ListBullet"/>
      </w:pPr>
      <w:r>
        <w:t>Distribution best practices</w:t>
      </w:r>
    </w:p>
    <w:p>
      <w:r>
        <w:t>Day 3 (Optional): Advanced Topics &amp; Project Work</w:t>
      </w:r>
    </w:p>
    <w:p>
      <w:numPr>
        <w:ilvl w:val="0"/>
        <w:numId w:val="1"/>
      </w:numPr>
      <w:pPr>
        <w:pStyle w:val="ListBullet"/>
      </w:pPr>
      <w:r>
        <w:t>09:00 - 10:30: Cloud Computing Integration</w:t>
      </w:r>
    </w:p>
    <w:p>
      <w:numPr>
        <w:ilvl w:val="1"/>
        <w:numId w:val="1"/>
      </w:numPr>
      <w:pPr>
        <w:pStyle w:val="ListBullet"/>
      </w:pPr>
      <w:r>
        <w:t>AWS/GCP basics for data processing</w:t>
      </w:r>
    </w:p>
    <w:p>
      <w:numPr>
        <w:ilvl w:val="0"/>
        <w:numId w:val="1"/>
      </w:numPr>
      <w:pPr>
        <w:pStyle w:val="ListBullet"/>
      </w:pPr>
      <w:r>
        <w:t>10:30 - 11:00: Coffee Break</w:t>
      </w:r>
    </w:p>
    <w:p>
      <w:numPr>
        <w:ilvl w:val="0"/>
        <w:numId w:val="1"/>
      </w:numPr>
      <w:pPr>
        <w:pStyle w:val="ListBullet"/>
      </w:pPr>
      <w:r>
        <w:t>11:00 - 12:30: Performance Monitoring</w:t>
      </w:r>
    </w:p>
    <w:p>
      <w:numPr>
        <w:ilvl w:val="1"/>
        <w:numId w:val="1"/>
      </w:numPr>
      <w:pPr>
        <w:pStyle w:val="ListBullet"/>
      </w:pPr>
      <w:r>
        <w:t>Logging and monitoring</w:t>
      </w:r>
    </w:p>
    <w:p>
      <w:numPr>
        <w:ilvl w:val="1"/>
        <w:numId w:val="1"/>
      </w:numPr>
      <w:pPr>
        <w:pStyle w:val="ListBullet"/>
      </w:pPr>
      <w:r>
        <w:t>Debugging techniques</w:t>
      </w:r>
    </w:p>
    <w:p>
      <w:numPr>
        <w:ilvl w:val="0"/>
        <w:numId w:val="1"/>
      </w:numPr>
      <w:pPr>
        <w:pStyle w:val="ListBullet"/>
      </w:pPr>
      <w:r>
        <w:t>12:30 - 13:30: Lunch Break</w:t>
      </w:r>
    </w:p>
    <w:p>
      <w:numPr>
        <w:ilvl w:val="0"/>
        <w:numId w:val="1"/>
      </w:numPr>
      <w:pPr>
        <w:pStyle w:val="ListBullet"/>
      </w:pPr>
      <w:r>
        <w:t>13:30 - 15:00: Practical Project</w:t>
      </w:r>
    </w:p>
    <w:p>
      <w:numPr>
        <w:ilvl w:val="1"/>
        <w:numId w:val="1"/>
      </w:numPr>
      <w:pPr>
        <w:pStyle w:val="ListBullet"/>
      </w:pPr>
      <w:r>
        <w:t>Real-world data processing challenge</w:t>
      </w:r>
    </w:p>
    <w:p>
      <w:numPr>
        <w:ilvl w:val="0"/>
        <w:numId w:val="1"/>
      </w:numPr>
      <w:pPr>
        <w:pStyle w:val="ListBullet"/>
      </w:pPr>
      <w:r>
        <w:t>15:00 - 15:30: Coffee Break</w:t>
      </w:r>
    </w:p>
    <w:p>
      <w:numPr>
        <w:ilvl w:val="0"/>
        <w:numId w:val="1"/>
      </w:numPr>
      <w:pPr>
        <w:pStyle w:val="ListBullet"/>
      </w:pPr>
      <w:r>
        <w:t>15:30 - 17:00: Project Presentations &amp; Wrap-up</w:t>
      </w:r>
    </w:p>
    <w:p>
      <w:pPr>
        <w:pStyle w:val="Heading3"/>
      </w:pPr>
      <w:r>
        <w:t>Learning Outcomes</w:t>
      </w:r>
    </w:p>
    <w:p>
      <w:numPr>
        <w:ilvl w:val="0"/>
        <w:numId w:val="1"/>
      </w:numPr>
      <w:pPr>
        <w:pStyle w:val="ListBullet"/>
      </w:pPr>
      <w:r>
        <w:t>Master advanced Python features for efficient coding</w:t>
      </w:r>
    </w:p>
    <w:p>
      <w:numPr>
        <w:ilvl w:val="0"/>
        <w:numId w:val="1"/>
      </w:numPr>
      <w:pPr>
        <w:pStyle w:val="ListBullet"/>
      </w:pPr>
      <w:r>
        <w:t>Implement scalable data processing solutions</w:t>
      </w:r>
    </w:p>
    <w:p>
      <w:numPr>
        <w:ilvl w:val="0"/>
        <w:numId w:val="1"/>
      </w:numPr>
      <w:pPr>
        <w:pStyle w:val="ListBullet"/>
      </w:pPr>
      <w:r>
        <w:t>Apply software engineering best practices</w:t>
      </w:r>
    </w:p>
    <w:p>
      <w:numPr>
        <w:ilvl w:val="0"/>
        <w:numId w:val="1"/>
      </w:numPr>
      <w:pPr>
        <w:pStyle w:val="ListBullet"/>
      </w:pPr>
      <w:r>
        <w:t>Create maintainable and documented code</w:t>
      </w:r>
    </w:p>
    <w:p>
      <w:numPr>
        <w:ilvl w:val="0"/>
        <w:numId w:val="1"/>
      </w:numPr>
      <w:pPr>
        <w:pStyle w:val="ListBullet"/>
      </w:pPr>
      <w:r>
        <w:t>Deploy data processing pipelines effectively</w:t>
      </w:r>
    </w:p>
    <w:p>
      <w:pPr>
        <w:pStyle w:val="Heading3"/>
      </w:pPr>
      <w:r>
        <w:t>Prerequisites</w:t>
      </w:r>
    </w:p>
    <w:p>
      <w:numPr>
        <w:ilvl w:val="0"/>
        <w:numId w:val="1"/>
      </w:numPr>
      <w:pPr>
        <w:pStyle w:val="ListBullet"/>
      </w:pPr>
      <w:r>
        <w:t>Basic Python programming knowledge</w:t>
      </w:r>
    </w:p>
    <w:p>
      <w:numPr>
        <w:ilvl w:val="0"/>
        <w:numId w:val="1"/>
      </w:numPr>
      <w:pPr>
        <w:pStyle w:val="ListBullet"/>
      </w:pPr>
      <w:r>
        <w:t>Familiarity with Pandas and NumPy</w:t>
      </w:r>
    </w:p>
    <w:p>
      <w:numPr>
        <w:ilvl w:val="0"/>
        <w:numId w:val="1"/>
      </w:numPr>
      <w:pPr>
        <w:pStyle w:val="ListBullet"/>
      </w:pPr>
      <w:r>
        <w:t>Basic understanding of version control (Git)</w:t>
      </w:r>
    </w:p>
    <w:p>
      <w:pPr>
        <w:pStyle w:val="Heading3"/>
      </w:pPr>
      <w:r>
        <w:t>Materials</w:t>
      </w:r>
    </w:p>
    <w:p>
      <w:numPr>
        <w:ilvl w:val="0"/>
        <w:numId w:val="1"/>
      </w:numPr>
      <w:pPr>
        <w:pStyle w:val="ListBullet"/>
      </w:pPr>
      <w:r>
        <w:t>Jupyter notebooks with exercises</w:t>
      </w:r>
    </w:p>
    <w:p>
      <w:numPr>
        <w:ilvl w:val="0"/>
        <w:numId w:val="1"/>
      </w:numPr>
      <w:pPr>
        <w:pStyle w:val="ListBullet"/>
      </w:pPr>
      <w:r>
        <w:t>Sample datasets</w:t>
      </w:r>
    </w:p>
    <w:p>
      <w:numPr>
        <w:ilvl w:val="0"/>
        <w:numId w:val="1"/>
      </w:numPr>
      <w:pPr>
        <w:pStyle w:val="ListBullet"/>
      </w:pPr>
      <w:r>
        <w:t>Reference documentation</w:t>
      </w:r>
    </w:p>
    <w:p>
      <w:numPr>
        <w:ilvl w:val="0"/>
        <w:numId w:val="1"/>
      </w:numPr>
      <w:pPr>
        <w:pStyle w:val="ListBullet"/>
      </w:pPr>
      <w:r>
        <w:t>Code templates</w:t>
      </w:r>
    </w:p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